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2947C">
      <w:pPr>
        <w:pStyle w:val="2"/>
      </w:pPr>
      <w:r>
        <w:t>Technical Design Document</w:t>
      </w:r>
    </w:p>
    <w:p w14:paraId="553A3E23">
      <w:pPr>
        <w:pStyle w:val="3"/>
      </w:pPr>
      <w:r>
        <w:t>1. Introduction</w:t>
      </w:r>
    </w:p>
    <w:p w14:paraId="4094DDAF">
      <w:r>
        <w:t>The Placement Eligibility App is a web-based application built using Streamlit, Python, and MySQL. It allows placement teams to input eligibility criteria and query a dataset of student information to display eligible candidates. Additionally, the app provides insightful visualizations using Matplotlib and Seaborn.</w:t>
      </w:r>
    </w:p>
    <w:p w14:paraId="2601523B">
      <w:pPr>
        <w:pStyle w:val="3"/>
      </w:pPr>
      <w:r>
        <w:t>2. System Architecture</w:t>
      </w:r>
    </w:p>
    <w:p w14:paraId="5B781ED7">
      <w:r>
        <w:t>The system follows a three-tier architecture:</w:t>
      </w:r>
    </w:p>
    <w:p w14:paraId="37DF185E">
      <w:r>
        <w:t>• Frontend: Streamlit-based web UI.</w:t>
      </w:r>
    </w:p>
    <w:p w14:paraId="5502360D">
      <w:r>
        <w:t>• Backend: Python-based logic with MySQL for data storage.</w:t>
      </w:r>
    </w:p>
    <w:p w14:paraId="6B5CA0B4">
      <w:r>
        <w:t>• Database: MySQL database storing student and placement-related data.</w:t>
      </w:r>
    </w:p>
    <w:p w14:paraId="24AF9869">
      <w:pPr>
        <w:pStyle w:val="3"/>
      </w:pPr>
      <w:r>
        <w:t>3. Components</w:t>
      </w:r>
    </w:p>
    <w:p w14:paraId="7C29F508">
      <w:r>
        <w:t>3.1 Frontend (Streamlit Application)</w:t>
      </w:r>
    </w:p>
    <w:p w14:paraId="03D15EF5">
      <w:r>
        <w:t>• placement_eligibility_checker.py: Displays input fields for eligibility criteria, fetches eligible students, and visualizes insights.</w:t>
      </w:r>
    </w:p>
    <w:p w14:paraId="149B5510">
      <w:r>
        <w:t>3.2 Backend (Python Processing)</w:t>
      </w:r>
    </w:p>
    <w:p w14:paraId="1801D309">
      <w:r>
        <w:t>• generate_student_data.py: Generates fake student, programming, soft skills, and placement data and inserts them into MySQL.</w:t>
      </w:r>
    </w:p>
    <w:p w14:paraId="51966755">
      <w:r>
        <w:t>• StudentDatabase.py: Manages MySQL database connection, creates tables, and loads student data.</w:t>
      </w:r>
    </w:p>
    <w:p w14:paraId="462E9B1F">
      <w:r>
        <w:t xml:space="preserve"> 3.3 Database Schema (MySQL)</w:t>
      </w:r>
    </w:p>
    <w:p w14:paraId="72DF4042">
      <w:r>
        <w:t>• Students Table: Contains student details like Name, Age, Gender, and Contact Information.</w:t>
      </w:r>
    </w:p>
    <w:p w14:paraId="4CB35C3C">
      <w:r>
        <w:t>• Programming Table: Stores programming skills and performance metrics.</w:t>
      </w:r>
    </w:p>
    <w:p w14:paraId="64CD866C">
      <w:r>
        <w:t>• SoftSkills Table: Maintains students' soft skill ratings.</w:t>
      </w:r>
    </w:p>
    <w:p w14:paraId="6BCAD420">
      <w:r>
        <w:t>• Placements Table: Records placement readiness and company information.</w:t>
      </w:r>
    </w:p>
    <w:p w14:paraId="5833C959">
      <w:pPr>
        <w:pStyle w:val="3"/>
      </w:pPr>
      <w:r>
        <w:t>4. Deployment &amp; Environment Variables</w:t>
      </w:r>
    </w:p>
    <w:p w14:paraId="56B2B523">
      <w:r>
        <w:t>• .env file stores MySQL connection details:</w:t>
      </w:r>
    </w:p>
    <w:p w14:paraId="3C69AFB8">
      <w:r>
        <w:t>MySQL_host=''</w:t>
      </w:r>
      <w:r>
        <w:br w:type="textWrapping"/>
      </w:r>
      <w:r>
        <w:t>MySQL_username=''</w:t>
      </w:r>
      <w:r>
        <w:br w:type="textWrapping"/>
      </w:r>
      <w:r>
        <w:t>MySQL_password=''</w:t>
      </w:r>
      <w:r>
        <w:br w:type="textWrapping"/>
      </w:r>
      <w:r>
        <w:t>MySQL_database=''</w:t>
      </w:r>
    </w:p>
    <w:p w14:paraId="49BE1009">
      <w:r>
        <w:t>• Run the Streamlit app using:</w:t>
      </w:r>
    </w:p>
    <w:p w14:paraId="3BB41331">
      <w:pPr>
        <w:ind w:firstLine="720" w:firstLineChars="0"/>
        <w:rPr>
          <w:rFonts w:hint="default"/>
          <w:lang w:val="en-IN"/>
        </w:rPr>
      </w:pPr>
      <w:r>
        <w:t>streamlit run placement_eligibility_checker.py</w:t>
      </w:r>
      <w:r>
        <w:rPr>
          <w:rFonts w:hint="default"/>
          <w:lang w:val="en-IN"/>
        </w:rPr>
        <w:t xml:space="preserve"> reload</w:t>
      </w:r>
    </w:p>
    <w:p w14:paraId="598E47EA">
      <w:pPr>
        <w:pStyle w:val="3"/>
      </w:pPr>
      <w:r>
        <w:t>5. Functional Features</w:t>
      </w:r>
    </w:p>
    <w:p w14:paraId="296A3FF5">
      <w:r>
        <w:t xml:space="preserve"> 5.1 Placement Eligibility Checking</w:t>
      </w:r>
    </w:p>
    <w:p w14:paraId="54AAD585">
      <w:r>
        <w:t>• Users input eligibility criteria via Streamlit UI and retrieve a list of eligible students.</w:t>
      </w:r>
    </w:p>
    <w:p w14:paraId="2F7CDBD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 SCREENSHOT</w:t>
      </w:r>
    </w:p>
    <w:p w14:paraId="0700A2DE">
      <w:p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480050" cy="2146300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B4F9">
      <w:r>
        <w:t>5.2 Data Insights</w:t>
      </w:r>
    </w:p>
    <w:p w14:paraId="0E626669">
      <w:r>
        <w:t>• Various insights such as top students, placement readiness distribution, programming language trends, and more.</w:t>
      </w:r>
    </w:p>
    <w:p w14:paraId="5AD79B50"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t>Top 5 students ready for placement.</w:t>
      </w:r>
    </w:p>
    <w:p w14:paraId="1629F671">
      <w:pPr>
        <w:numPr>
          <w:numId w:val="0"/>
        </w:numPr>
      </w:pPr>
      <w:r>
        <w:drawing>
          <wp:inline distT="0" distB="0" distL="114300" distR="114300">
            <wp:extent cx="2694305" cy="1600200"/>
            <wp:effectExtent l="0" t="0" r="444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AEA2">
      <w:pPr>
        <w:numPr>
          <w:numId w:val="0"/>
        </w:numPr>
        <w:rPr>
          <w:rFonts w:hint="default"/>
          <w:lang w:val="en-IN"/>
        </w:rPr>
      </w:pPr>
    </w:p>
    <w:p w14:paraId="2D837734">
      <w:pPr>
        <w:numPr>
          <w:numId w:val="0"/>
        </w:numPr>
        <w:ind w:leftChars="0"/>
        <w:rPr>
          <w:rFonts w:hint="default"/>
          <w:lang w:val="en-IN"/>
        </w:rPr>
      </w:pPr>
    </w:p>
    <w:p w14:paraId="2014268E">
      <w:pPr>
        <w:numPr>
          <w:ilvl w:val="0"/>
          <w:numId w:val="7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Placement Readiness Distribution</w:t>
      </w:r>
    </w:p>
    <w:p w14:paraId="34C7297F">
      <w:pPr>
        <w:numPr>
          <w:numId w:val="0"/>
        </w:numPr>
        <w:ind w:leftChars="0"/>
      </w:pPr>
      <w:r>
        <w:drawing>
          <wp:inline distT="0" distB="0" distL="114300" distR="114300">
            <wp:extent cx="1692910" cy="2846705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6896">
      <w:pPr>
        <w:numPr>
          <w:numId w:val="0"/>
        </w:numPr>
        <w:ind w:leftChars="0"/>
        <w:rPr>
          <w:rFonts w:hint="default"/>
          <w:lang w:val="en-IN"/>
        </w:rPr>
      </w:pPr>
    </w:p>
    <w:p w14:paraId="78184018">
      <w:pPr>
        <w:numPr>
          <w:ilvl w:val="0"/>
          <w:numId w:val="7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Soft Skills Average Scores</w:t>
      </w:r>
    </w:p>
    <w:p w14:paraId="3977981D">
      <w:pPr>
        <w:numPr>
          <w:numId w:val="0"/>
        </w:numPr>
        <w:ind w:leftChars="0"/>
      </w:pPr>
      <w:r>
        <w:drawing>
          <wp:inline distT="0" distB="0" distL="114300" distR="114300">
            <wp:extent cx="3456305" cy="3015615"/>
            <wp:effectExtent l="0" t="0" r="889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BCB0">
      <w:pPr>
        <w:numPr>
          <w:numId w:val="0"/>
        </w:numPr>
        <w:ind w:leftChars="0"/>
      </w:pPr>
    </w:p>
    <w:p w14:paraId="75DE356B">
      <w:pPr>
        <w:numPr>
          <w:numId w:val="0"/>
        </w:numPr>
        <w:ind w:leftChars="0"/>
      </w:pPr>
    </w:p>
    <w:p w14:paraId="6DAE202E">
      <w:pPr>
        <w:numPr>
          <w:numId w:val="0"/>
        </w:numPr>
        <w:ind w:leftChars="0"/>
        <w:rPr>
          <w:rFonts w:hint="default"/>
          <w:lang w:val="en-IN"/>
        </w:rPr>
      </w:pPr>
    </w:p>
    <w:p w14:paraId="127EE23A">
      <w:pPr>
        <w:numPr>
          <w:ilvl w:val="0"/>
          <w:numId w:val="7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Most Popular Programming Languages</w:t>
      </w:r>
    </w:p>
    <w:p w14:paraId="41E9B947">
      <w:pPr>
        <w:numPr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3390900" cy="271081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5805">
      <w:pPr>
        <w:numPr>
          <w:ilvl w:val="0"/>
          <w:numId w:val="7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Top 5 Coders</w:t>
      </w:r>
    </w:p>
    <w:p w14:paraId="0841C5AE">
      <w:pPr>
        <w:numPr>
          <w:numId w:val="0"/>
        </w:numPr>
        <w:ind w:leftChars="0"/>
      </w:pPr>
      <w:r>
        <w:drawing>
          <wp:inline distT="0" distB="0" distL="114300" distR="114300">
            <wp:extent cx="3445510" cy="1235710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1C861">
      <w:pPr>
        <w:numPr>
          <w:numId w:val="0"/>
        </w:numPr>
        <w:ind w:leftChars="0"/>
      </w:pPr>
    </w:p>
    <w:p w14:paraId="20058858">
      <w:pPr>
        <w:numPr>
          <w:numId w:val="0"/>
        </w:numPr>
        <w:ind w:leftChars="0"/>
        <w:rPr>
          <w:rFonts w:hint="default"/>
          <w:lang w:val="en-IN"/>
        </w:rPr>
      </w:pPr>
    </w:p>
    <w:p w14:paraId="627CCDEE">
      <w:pPr>
        <w:numPr>
          <w:ilvl w:val="0"/>
          <w:numId w:val="7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Students with Highest Internship Experience</w:t>
      </w:r>
    </w:p>
    <w:p w14:paraId="0C88AD4B">
      <w:pPr>
        <w:numPr>
          <w:numId w:val="0"/>
        </w:numPr>
        <w:ind w:leftChars="0"/>
      </w:pPr>
      <w:r>
        <w:drawing>
          <wp:inline distT="0" distB="0" distL="114300" distR="114300">
            <wp:extent cx="3559810" cy="1322705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903F">
      <w:pPr>
        <w:numPr>
          <w:numId w:val="0"/>
        </w:numPr>
        <w:ind w:leftChars="0"/>
      </w:pPr>
    </w:p>
    <w:p w14:paraId="7951B7B2">
      <w:pPr>
        <w:numPr>
          <w:numId w:val="0"/>
        </w:numPr>
        <w:ind w:leftChars="0"/>
        <w:rPr>
          <w:rFonts w:hint="default"/>
          <w:lang w:val="en-IN"/>
        </w:rPr>
      </w:pPr>
    </w:p>
    <w:p w14:paraId="545E585B">
      <w:pPr>
        <w:numPr>
          <w:ilvl w:val="0"/>
          <w:numId w:val="7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Correlation Between Mock Interview Score ,Internship completed and Placement Readiness</w:t>
      </w:r>
    </w:p>
    <w:p w14:paraId="7A646E2B">
      <w:pPr>
        <w:numPr>
          <w:numId w:val="0"/>
        </w:numPr>
        <w:ind w:leftChars="0"/>
      </w:pPr>
      <w:r>
        <w:drawing>
          <wp:inline distT="0" distB="0" distL="114300" distR="114300">
            <wp:extent cx="3761105" cy="262890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2E25">
      <w:pPr>
        <w:numPr>
          <w:numId w:val="0"/>
        </w:numPr>
        <w:ind w:leftChars="0"/>
      </w:pPr>
    </w:p>
    <w:p w14:paraId="775398E5">
      <w:pPr>
        <w:numPr>
          <w:numId w:val="0"/>
        </w:numPr>
        <w:ind w:leftChars="0"/>
        <w:rPr>
          <w:rFonts w:hint="default"/>
          <w:lang w:val="en-IN"/>
        </w:rPr>
      </w:pPr>
    </w:p>
    <w:p w14:paraId="107FF8EC">
      <w:pPr>
        <w:numPr>
          <w:ilvl w:val="0"/>
          <w:numId w:val="7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Cities with Most Placed Students</w:t>
      </w:r>
    </w:p>
    <w:p w14:paraId="2FBD9BCF">
      <w:pPr>
        <w:numPr>
          <w:numId w:val="0"/>
        </w:numPr>
        <w:ind w:leftChars="0"/>
      </w:pPr>
      <w:r>
        <w:drawing>
          <wp:inline distT="0" distB="0" distL="114300" distR="114300">
            <wp:extent cx="3320415" cy="3048000"/>
            <wp:effectExtent l="0" t="0" r="444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6721">
      <w:pPr>
        <w:numPr>
          <w:numId w:val="0"/>
        </w:numPr>
        <w:ind w:leftChars="0"/>
      </w:pPr>
    </w:p>
    <w:p w14:paraId="6F97E0C4">
      <w:pPr>
        <w:numPr>
          <w:numId w:val="0"/>
        </w:numPr>
        <w:ind w:leftChars="0"/>
        <w:rPr>
          <w:rFonts w:hint="default"/>
          <w:lang w:val="en-IN"/>
        </w:rPr>
      </w:pPr>
      <w:bookmarkStart w:id="0" w:name="_GoBack"/>
      <w:bookmarkEnd w:id="0"/>
    </w:p>
    <w:p w14:paraId="24CC9B78">
      <w:pPr>
        <w:numPr>
          <w:ilvl w:val="0"/>
          <w:numId w:val="7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Genderwise Placement Distribution</w:t>
      </w:r>
    </w:p>
    <w:p w14:paraId="57518ABA">
      <w:pPr>
        <w:numPr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3407410" cy="3200400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8F249">
      <w:pPr>
        <w:numPr>
          <w:ilvl w:val="0"/>
          <w:numId w:val="7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student placed per graduation year</w:t>
      </w:r>
    </w:p>
    <w:p w14:paraId="433610B3">
      <w:pPr>
        <w:numPr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3494405" cy="2710815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0867">
      <w:pPr>
        <w:pStyle w:val="3"/>
      </w:pPr>
      <w:r>
        <w:t>6. Future Enhancements</w:t>
      </w:r>
    </w:p>
    <w:p w14:paraId="191A9489">
      <w:r>
        <w:t>• Improve database query optimization.</w:t>
      </w:r>
      <w:r>
        <w:br w:type="textWrapping"/>
      </w:r>
      <w:r>
        <w:t>• Implement authentication.</w:t>
      </w:r>
      <w:r>
        <w:br w:type="textWrapping"/>
      </w:r>
      <w:r>
        <w:t>• Add an admin dashboard with advanced analytics.</w:t>
      </w:r>
    </w:p>
    <w:p w14:paraId="1A915798">
      <w:pPr>
        <w:pStyle w:val="3"/>
      </w:pPr>
      <w:r>
        <w:t>7. Conclusion</w:t>
      </w:r>
    </w:p>
    <w:p w14:paraId="2CD2F5C6">
      <w:r>
        <w:t>This design document outlines the structure, functionality, and database architecture of the Placement Eligibility App. The system leverages Python, MySQL, and Streamlit to provide a robust solution for placement analysis and student eligibility assessment.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E1FA844"/>
    <w:multiLevelType w:val="singleLevel"/>
    <w:tmpl w:val="4E1FA844"/>
    <w:lvl w:ilvl="0" w:tentative="0">
      <w:start w:val="1"/>
      <w:numFmt w:val="decimal"/>
      <w:suff w:val="space"/>
      <w:lvlText w:val="%1)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9111BE"/>
    <w:rsid w:val="09B713FD"/>
    <w:rsid w:val="0CE473B7"/>
    <w:rsid w:val="122449D0"/>
    <w:rsid w:val="162C7D6D"/>
    <w:rsid w:val="17A636E2"/>
    <w:rsid w:val="1BF3380E"/>
    <w:rsid w:val="1FBC5A21"/>
    <w:rsid w:val="27210100"/>
    <w:rsid w:val="29683EFE"/>
    <w:rsid w:val="29B73240"/>
    <w:rsid w:val="2A675BA0"/>
    <w:rsid w:val="2DFE0923"/>
    <w:rsid w:val="2E346FDA"/>
    <w:rsid w:val="399916D3"/>
    <w:rsid w:val="3C535D05"/>
    <w:rsid w:val="3F767B2C"/>
    <w:rsid w:val="408E2B77"/>
    <w:rsid w:val="51F164CF"/>
    <w:rsid w:val="5557732B"/>
    <w:rsid w:val="58064606"/>
    <w:rsid w:val="5FA57677"/>
    <w:rsid w:val="633555F4"/>
    <w:rsid w:val="637B43F6"/>
    <w:rsid w:val="69243D8C"/>
    <w:rsid w:val="6A70797F"/>
    <w:rsid w:val="6AB3359E"/>
    <w:rsid w:val="6BDB3000"/>
    <w:rsid w:val="7511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Hari Rajan</cp:lastModifiedBy>
  <dcterms:modified xsi:type="dcterms:W3CDTF">2025-03-07T07:21:53Z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AB3F0698F74F4047B90EB54945D389CA_12</vt:lpwstr>
  </property>
</Properties>
</file>